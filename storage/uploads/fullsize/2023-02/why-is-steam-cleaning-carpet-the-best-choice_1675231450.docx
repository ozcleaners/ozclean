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C44" w:rsidRDefault="0038511D">
      <w:pPr>
        <w:pStyle w:val="Heading1"/>
        <w:pBdr>
          <w:top w:val="single" w:sz="6" w:space="15" w:color="E9E9E9"/>
          <w:bottom w:val="dashed" w:sz="6" w:space="15" w:color="E9E9E9"/>
        </w:pBdr>
      </w:pPr>
      <w:bookmarkStart w:id="0" w:name="_GoBack"/>
      <w:r>
        <w:t>Why is Steam Cleaning Carpet the Best Choice?</w:t>
      </w:r>
    </w:p>
    <w:bookmarkEnd w:id="0"/>
    <w:p w:rsidR="00B73C44" w:rsidRDefault="0038511D">
      <w:pPr>
        <w:pStyle w:val="BlogIntroParagraph"/>
      </w:pPr>
      <w:r>
        <w:t>If you're looking for the deepest, most comprehensive clean possible for your carpets, steam cleaning is the way to go. Steam cleaning digs deep into the carpet fibers to remove dirt, dust, and allergens, making it a great choice to keep your carpets looking and smelling fresh.</w:t>
      </w:r>
      <w:r>
        <w:br/>
      </w:r>
    </w:p>
    <w:p w:rsidR="00B73C44" w:rsidRDefault="0038511D">
      <w:pPr>
        <w:pStyle w:val="Heading2"/>
      </w:pPr>
      <w:r>
        <w:t>The Benefits of Steam Cleaning.</w:t>
      </w:r>
    </w:p>
    <w:p w:rsidR="00FC3163" w:rsidRDefault="0038511D">
      <w:pPr>
        <w:pStyle w:val="OutlineParagraph"/>
      </w:pPr>
      <w:r>
        <w:t>Steam cleaning carpets has several benefits, including the ability to break up caked-in dirt and dust, kill stubborn germs and bacteria, reduce allergens and odors, prolong the longevity of your carpet's material</w:t>
      </w:r>
      <w:r w:rsidR="00FC3163">
        <w:t>,</w:t>
      </w:r>
      <w:r>
        <w:t xml:space="preserve"> and more. Additionally, it can also help remove any pet </w:t>
      </w:r>
    </w:p>
    <w:p w:rsidR="00B73C44" w:rsidRDefault="0038511D">
      <w:pPr>
        <w:pStyle w:val="OutlineParagraph"/>
      </w:pPr>
      <w:proofErr w:type="gramStart"/>
      <w:r>
        <w:t>stains</w:t>
      </w:r>
      <w:proofErr w:type="gramEnd"/>
      <w:r>
        <w:t xml:space="preserve"> or accidental spills without leaving behind a sticky residue. This makes steam cleaning the best choice for a thorough, deep clean that keeps your carpets looking brand new for years. </w:t>
      </w:r>
    </w:p>
    <w:p w:rsidR="00B73C44" w:rsidRDefault="0038511D">
      <w:pPr>
        <w:pStyle w:val="Heading2"/>
      </w:pPr>
      <w:r>
        <w:t>The Heat Kills Allergens and Bacteria.</w:t>
      </w:r>
    </w:p>
    <w:p w:rsidR="00B73C44" w:rsidRDefault="0038511D">
      <w:pPr>
        <w:pStyle w:val="OutlineParagraph"/>
      </w:pPr>
      <w:r>
        <w:t>Steam cleaning is the only reliable deep cleaning method that uses heat to sanitize carpets. The high temperature breaks down allergens and kills germs, mold, dust mites, and bacteria leaving your carpets smelling clean and fresh. By eliminating these toxins from your carpets, you can also improve the air quality in your home or office, making it a healthier environment for everyone.</w:t>
      </w:r>
    </w:p>
    <w:p w:rsidR="00B73C44" w:rsidRDefault="0038511D">
      <w:pPr>
        <w:pStyle w:val="Heading2"/>
      </w:pPr>
      <w:r>
        <w:t>Steam Cleaning Is Fast and Effective.</w:t>
      </w:r>
    </w:p>
    <w:p w:rsidR="00B73C44" w:rsidRDefault="0038511D">
      <w:pPr>
        <w:pStyle w:val="OutlineParagraph"/>
      </w:pPr>
      <w:r>
        <w:t>Though it may take a while initially to extract the dirt and debris, steam cleaning is highly efficient. Its advanced technology works quickly, using a special carpet nozzle to deep clean carpets right down to the backing. Steam cleaning also removes tough stains that have been hanging around for months - just spray, blast and scrub it away! With carpets completely dried within 1 hour after treatment, you can get back to enjoying your space without the need to wait days for them to dry properly.</w:t>
      </w:r>
    </w:p>
    <w:p w:rsidR="00B73C44" w:rsidRDefault="0038511D">
      <w:pPr>
        <w:pStyle w:val="Heading2"/>
      </w:pPr>
      <w:r>
        <w:t>Steam Cleaners Are Easy to Use.</w:t>
      </w:r>
    </w:p>
    <w:p w:rsidR="00B73C44" w:rsidRDefault="0038511D">
      <w:pPr>
        <w:pStyle w:val="OutlineParagraph"/>
      </w:pPr>
      <w:r>
        <w:t>One of the best things about steam cleaning carpets is that it doesn’t require special skills or knowledge to operate. The majority of the time it just requires a few tools, such as a brush and cleaning solution, combined with some basic instructions. This makes it extremely easy for busy homeowners and individuals who don’t have prior experience to take advantage of this great service. Plus, you can easily transport your own steam cleaner if necessary; they come in all sizes so depending on the project you can find one that most suits your needs.</w:t>
      </w:r>
    </w:p>
    <w:p w:rsidR="00B73C44" w:rsidRDefault="0038511D">
      <w:pPr>
        <w:pStyle w:val="Heading2"/>
      </w:pPr>
      <w:r>
        <w:lastRenderedPageBreak/>
        <w:t>It’s Safe for You and the Environment.</w:t>
      </w:r>
    </w:p>
    <w:p w:rsidR="00B73C44" w:rsidRDefault="0038511D">
      <w:pPr>
        <w:pStyle w:val="OutlineParagraph"/>
      </w:pPr>
      <w:r>
        <w:t>A steam-cleaning carpet is a great option for those who want to be considerate of the environment. It uses no hazardous chemicals, so it’s safe for humans and far less hazardous for the environment than traditional carpet cleaning methods. In addition, steam cleaning does not pollute the air or water with inorganic residues as harsh detergents do. That means you can feel good about your choice to use this type of carpet cleaning method.</w:t>
      </w:r>
    </w:p>
    <w:sectPr w:rsidR="00B73C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8511D"/>
    <w:rsid w:val="00493FB9"/>
    <w:rsid w:val="00A5384C"/>
    <w:rsid w:val="00AA1D8D"/>
    <w:rsid w:val="00B47730"/>
    <w:rsid w:val="00B73C44"/>
    <w:rsid w:val="00CB0664"/>
    <w:rsid w:val="00FC31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64BA343-56D0-4B48-91D8-743B70A6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4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logIntroParagraph">
    <w:name w:val="Blog Intro Paragraph"/>
    <w:basedOn w:val="Normal"/>
    <w:pPr>
      <w:spacing w:before="400" w:after="400"/>
    </w:pPr>
  </w:style>
  <w:style w:type="paragraph" w:customStyle="1" w:styleId="OutlineParagraph">
    <w:name w:val="Outline Paragraph"/>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75893-9881-47E0-A370-E7ABEE8E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ABC</cp:lastModifiedBy>
  <cp:revision>4</cp:revision>
  <dcterms:created xsi:type="dcterms:W3CDTF">2013-12-23T23:15:00Z</dcterms:created>
  <dcterms:modified xsi:type="dcterms:W3CDTF">2023-02-01T02:13:00Z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a585af242a55b7afa4ab5ea6cb971e622c165286233a6500a7458a77eb081410</vt:lpwstr>
  </property>
</Properties>
</file>